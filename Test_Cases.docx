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VWO Login Module — Test Cases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Scenario</w:t>
            </w:r>
          </w:p>
        </w:tc>
        <w:tc>
          <w:tcPr>
            <w:tcW w:type="dxa" w:w="1728"/>
          </w:tcPr>
          <w:p>
            <w:r>
              <w:t>Steps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</w:tr>
      <w:tr>
        <w:tc>
          <w:tcPr>
            <w:tcW w:type="dxa" w:w="1728"/>
          </w:tcPr>
          <w:p>
            <w:r>
              <w:t>TC01</w:t>
            </w:r>
          </w:p>
        </w:tc>
        <w:tc>
          <w:tcPr>
            <w:tcW w:type="dxa" w:w="1728"/>
          </w:tcPr>
          <w:p>
            <w:r>
              <w:t>Login with valid credentials</w:t>
            </w:r>
          </w:p>
        </w:tc>
        <w:tc>
          <w:tcPr>
            <w:tcW w:type="dxa" w:w="1728"/>
          </w:tcPr>
          <w:p>
            <w:r>
              <w:t>1. Open login page</w:t>
              <w:br/>
              <w:t>2. Enter valid email and password</w:t>
              <w:br/>
              <w:t>3. Click Login</w:t>
            </w:r>
          </w:p>
        </w:tc>
        <w:tc>
          <w:tcPr>
            <w:tcW w:type="dxa" w:w="1728"/>
          </w:tcPr>
          <w:p>
            <w:r>
              <w:t>User is redirected to dashboard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</w:tr>
      <w:tr>
        <w:tc>
          <w:tcPr>
            <w:tcW w:type="dxa" w:w="1728"/>
          </w:tcPr>
          <w:p>
            <w:r>
              <w:t>TC02</w:t>
            </w:r>
          </w:p>
        </w:tc>
        <w:tc>
          <w:tcPr>
            <w:tcW w:type="dxa" w:w="1728"/>
          </w:tcPr>
          <w:p>
            <w:r>
              <w:t>SSO Login</w:t>
            </w:r>
          </w:p>
        </w:tc>
        <w:tc>
          <w:tcPr>
            <w:tcW w:type="dxa" w:w="1728"/>
          </w:tcPr>
          <w:p>
            <w:r>
              <w:t>1. Click "Login with SSO"</w:t>
              <w:br/>
              <w:t>2. Enter valid org email</w:t>
              <w:br/>
              <w:t>3. Authenticate via provider</w:t>
            </w:r>
          </w:p>
        </w:tc>
        <w:tc>
          <w:tcPr>
            <w:tcW w:type="dxa" w:w="1728"/>
          </w:tcPr>
          <w:p>
            <w:r>
              <w:t>User is logged in via SSO and taken to dashboard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</w:tr>
      <w:tr>
        <w:tc>
          <w:tcPr>
            <w:tcW w:type="dxa" w:w="1728"/>
          </w:tcPr>
          <w:p>
            <w:r>
              <w:t>TC03</w:t>
            </w:r>
          </w:p>
        </w:tc>
        <w:tc>
          <w:tcPr>
            <w:tcW w:type="dxa" w:w="1728"/>
          </w:tcPr>
          <w:p>
            <w:r>
              <w:t>Remember Me works</w:t>
            </w:r>
          </w:p>
        </w:tc>
        <w:tc>
          <w:tcPr>
            <w:tcW w:type="dxa" w:w="1728"/>
          </w:tcPr>
          <w:p>
            <w:r>
              <w:t>1. Check "Remember Me"</w:t>
              <w:br/>
              <w:t>2. Login</w:t>
              <w:br/>
              <w:t>3. Close and reopen browser</w:t>
            </w:r>
          </w:p>
        </w:tc>
        <w:tc>
          <w:tcPr>
            <w:tcW w:type="dxa" w:w="1728"/>
          </w:tcPr>
          <w:p>
            <w:r>
              <w:t>User session is restored or auto-login happens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</w:tr>
      <w:tr>
        <w:tc>
          <w:tcPr>
            <w:tcW w:type="dxa" w:w="1728"/>
          </w:tcPr>
          <w:p>
            <w:r>
              <w:t>TC04</w:t>
            </w:r>
          </w:p>
        </w:tc>
        <w:tc>
          <w:tcPr>
            <w:tcW w:type="dxa" w:w="1728"/>
          </w:tcPr>
          <w:p>
            <w:r>
              <w:t>Password input is masked</w:t>
            </w:r>
          </w:p>
        </w:tc>
        <w:tc>
          <w:tcPr>
            <w:tcW w:type="dxa" w:w="1728"/>
          </w:tcPr>
          <w:p>
            <w:r>
              <w:t>1. Enter password</w:t>
              <w:br/>
              <w:t>2. Observe input field</w:t>
            </w:r>
          </w:p>
        </w:tc>
        <w:tc>
          <w:tcPr>
            <w:tcW w:type="dxa" w:w="1728"/>
          </w:tcPr>
          <w:p>
            <w:r>
              <w:t>Password is hidden (••••)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</w:tr>
      <w:tr>
        <w:tc>
          <w:tcPr>
            <w:tcW w:type="dxa" w:w="1728"/>
          </w:tcPr>
          <w:p>
            <w:r>
              <w:t>TC05</w:t>
            </w:r>
          </w:p>
        </w:tc>
        <w:tc>
          <w:tcPr>
            <w:tcW w:type="dxa" w:w="1728"/>
          </w:tcPr>
          <w:p>
            <w:r>
              <w:t>Show password toggle works</w:t>
            </w:r>
          </w:p>
        </w:tc>
        <w:tc>
          <w:tcPr>
            <w:tcW w:type="dxa" w:w="1728"/>
          </w:tcPr>
          <w:p>
            <w:r>
              <w:t>1. Click show/hide icon after entering password</w:t>
            </w:r>
          </w:p>
        </w:tc>
        <w:tc>
          <w:tcPr>
            <w:tcW w:type="dxa" w:w="1728"/>
          </w:tcPr>
          <w:p>
            <w:r>
              <w:t>Password toggles visibility correctly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</w:tr>
      <w:tr>
        <w:tc>
          <w:tcPr>
            <w:tcW w:type="dxa" w:w="1728"/>
          </w:tcPr>
          <w:p>
            <w:r>
              <w:t>TC06</w:t>
            </w:r>
          </w:p>
        </w:tc>
        <w:tc>
          <w:tcPr>
            <w:tcW w:type="dxa" w:w="1728"/>
          </w:tcPr>
          <w:p>
            <w:r>
              <w:t>Login with incorrect password</w:t>
            </w:r>
          </w:p>
        </w:tc>
        <w:tc>
          <w:tcPr>
            <w:tcW w:type="dxa" w:w="1728"/>
          </w:tcPr>
          <w:p>
            <w:r>
              <w:t>1. Enter valid email and incorrect password</w:t>
              <w:br/>
              <w:t>2. Click Login</w:t>
            </w:r>
          </w:p>
        </w:tc>
        <w:tc>
          <w:tcPr>
            <w:tcW w:type="dxa" w:w="1728"/>
          </w:tcPr>
          <w:p>
            <w:r>
              <w:t>Error message: "Incorrect email or password"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</w:tr>
      <w:tr>
        <w:tc>
          <w:tcPr>
            <w:tcW w:type="dxa" w:w="1728"/>
          </w:tcPr>
          <w:p>
            <w:r>
              <w:t>TC07</w:t>
            </w:r>
          </w:p>
        </w:tc>
        <w:tc>
          <w:tcPr>
            <w:tcW w:type="dxa" w:w="1728"/>
          </w:tcPr>
          <w:p>
            <w:r>
              <w:t>Login with blank fields</w:t>
            </w:r>
          </w:p>
        </w:tc>
        <w:tc>
          <w:tcPr>
            <w:tcW w:type="dxa" w:w="1728"/>
          </w:tcPr>
          <w:p>
            <w:r>
              <w:t>1. Click Login without entering anything</w:t>
            </w:r>
          </w:p>
        </w:tc>
        <w:tc>
          <w:tcPr>
            <w:tcW w:type="dxa" w:w="1728"/>
          </w:tcPr>
          <w:p>
            <w:r>
              <w:t>Validation messages shown for required fields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</w:tr>
      <w:tr>
        <w:tc>
          <w:tcPr>
            <w:tcW w:type="dxa" w:w="1728"/>
          </w:tcPr>
          <w:p>
            <w:r>
              <w:t>TC08</w:t>
            </w:r>
          </w:p>
        </w:tc>
        <w:tc>
          <w:tcPr>
            <w:tcW w:type="dxa" w:w="1728"/>
          </w:tcPr>
          <w:p>
            <w:r>
              <w:t>Login with invalid email format</w:t>
            </w:r>
          </w:p>
        </w:tc>
        <w:tc>
          <w:tcPr>
            <w:tcW w:type="dxa" w:w="1728"/>
          </w:tcPr>
          <w:p>
            <w:r>
              <w:t>1. Enter "user@vwo" and password</w:t>
              <w:br/>
              <w:t>2. Click Login</w:t>
            </w:r>
          </w:p>
        </w:tc>
        <w:tc>
          <w:tcPr>
            <w:tcW w:type="dxa" w:w="1728"/>
          </w:tcPr>
          <w:p>
            <w:r>
              <w:t>Error: "Please enter a valid email"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</w:tr>
      <w:tr>
        <w:tc>
          <w:tcPr>
            <w:tcW w:type="dxa" w:w="1728"/>
          </w:tcPr>
          <w:p>
            <w:r>
              <w:t>TC09</w:t>
            </w:r>
          </w:p>
        </w:tc>
        <w:tc>
          <w:tcPr>
            <w:tcW w:type="dxa" w:w="1728"/>
          </w:tcPr>
          <w:p>
            <w:r>
              <w:t>Login with unregistered user</w:t>
            </w:r>
          </w:p>
        </w:tc>
        <w:tc>
          <w:tcPr>
            <w:tcW w:type="dxa" w:w="1728"/>
          </w:tcPr>
          <w:p>
            <w:r>
              <w:t>1. Enter unknown email and any password</w:t>
              <w:br/>
              <w:t>2. Click Login</w:t>
            </w:r>
          </w:p>
        </w:tc>
        <w:tc>
          <w:tcPr>
            <w:tcW w:type="dxa" w:w="1728"/>
          </w:tcPr>
          <w:p>
            <w:r>
              <w:t>Error message: "Incorrect email or password"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</w:tr>
      <w:tr>
        <w:tc>
          <w:tcPr>
            <w:tcW w:type="dxa" w:w="1728"/>
          </w:tcPr>
          <w:p>
            <w:r>
              <w:t>TC10</w:t>
            </w:r>
          </w:p>
        </w:tc>
        <w:tc>
          <w:tcPr>
            <w:tcW w:type="dxa" w:w="1728"/>
          </w:tcPr>
          <w:p>
            <w:r>
              <w:t>Attempt login after 5 failures</w:t>
            </w:r>
          </w:p>
        </w:tc>
        <w:tc>
          <w:tcPr>
            <w:tcW w:type="dxa" w:w="1728"/>
          </w:tcPr>
          <w:p>
            <w:r>
              <w:t>1. Enter wrong creds 5 times</w:t>
              <w:br/>
              <w:t>2. Retry login</w:t>
            </w:r>
          </w:p>
        </w:tc>
        <w:tc>
          <w:tcPr>
            <w:tcW w:type="dxa" w:w="1728"/>
          </w:tcPr>
          <w:p>
            <w:r>
              <w:t>User is rate limited or CAPTCHA shown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</w:tr>
      <w:tr>
        <w:tc>
          <w:tcPr>
            <w:tcW w:type="dxa" w:w="1728"/>
          </w:tcPr>
          <w:p>
            <w:r>
              <w:t>TC11</w:t>
            </w:r>
          </w:p>
        </w:tc>
        <w:tc>
          <w:tcPr>
            <w:tcW w:type="dxa" w:w="1728"/>
          </w:tcPr>
          <w:p>
            <w:r>
              <w:t>Session timeout</w:t>
            </w:r>
          </w:p>
        </w:tc>
        <w:tc>
          <w:tcPr>
            <w:tcW w:type="dxa" w:w="1728"/>
          </w:tcPr>
          <w:p>
            <w:r>
              <w:t>1. Login</w:t>
              <w:br/>
              <w:t>2. Wait until timeout</w:t>
              <w:br/>
              <w:t>3. Try using the app</w:t>
            </w:r>
          </w:p>
        </w:tc>
        <w:tc>
          <w:tcPr>
            <w:tcW w:type="dxa" w:w="1728"/>
          </w:tcPr>
          <w:p>
            <w:r>
              <w:t>User is redirected to login screen with timeout message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</w:tr>
      <w:tr>
        <w:tc>
          <w:tcPr>
            <w:tcW w:type="dxa" w:w="1728"/>
          </w:tcPr>
          <w:p>
            <w:r>
              <w:t>TC12</w:t>
            </w:r>
          </w:p>
        </w:tc>
        <w:tc>
          <w:tcPr>
            <w:tcW w:type="dxa" w:w="1728"/>
          </w:tcPr>
          <w:p>
            <w:r>
              <w:t>SQL injection attempt in email</w:t>
            </w:r>
          </w:p>
        </w:tc>
        <w:tc>
          <w:tcPr>
            <w:tcW w:type="dxa" w:w="1728"/>
          </w:tcPr>
          <w:p>
            <w:r>
              <w:t>1. Enter "admin@vwo.com' OR 1=1--" and any password</w:t>
              <w:br/>
              <w:t>2. Click Login</w:t>
            </w:r>
          </w:p>
        </w:tc>
        <w:tc>
          <w:tcPr>
            <w:tcW w:type="dxa" w:w="1728"/>
          </w:tcPr>
          <w:p>
            <w:r>
              <w:t>Login fails; error message is generic; input is sanitized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